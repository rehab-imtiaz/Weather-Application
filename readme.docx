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8DCFA" w14:textId="5F74CEFB" w:rsidR="00CB5E57" w:rsidRPr="00582CC2" w:rsidRDefault="00CB5E57" w:rsidP="00CB5E57">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Assignment #2</w:t>
      </w:r>
    </w:p>
    <w:p w14:paraId="0A284D59" w14:textId="499EC336" w:rsidR="00CB5E57" w:rsidRDefault="00CB5E57" w:rsidP="00CB5E57">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Web Engineering </w:t>
      </w:r>
    </w:p>
    <w:p w14:paraId="472C0654" w14:textId="77777777" w:rsidR="00CB5E57" w:rsidRDefault="00CB5E57" w:rsidP="00CB5E57">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7EFBAACA" w14:textId="77777777" w:rsidR="00CB5E57" w:rsidRDefault="00CB5E57" w:rsidP="00CB5E57">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17D40544" w14:textId="77777777" w:rsidR="00CB5E57" w:rsidRDefault="00CB5E57" w:rsidP="00CB5E57">
      <w:pPr>
        <w:pBdr>
          <w:top w:val="nil"/>
          <w:left w:val="nil"/>
          <w:bottom w:val="nil"/>
          <w:right w:val="nil"/>
          <w:between w:val="nil"/>
        </w:pBdr>
        <w:spacing w:after="0" w:line="240" w:lineRule="auto"/>
        <w:rPr>
          <w:rFonts w:ascii="Times New Roman" w:eastAsia="Times New Roman" w:hAnsi="Times New Roman" w:cs="Times New Roman"/>
          <w:color w:val="000000"/>
          <w:sz w:val="36"/>
          <w:szCs w:val="36"/>
        </w:rPr>
      </w:pPr>
    </w:p>
    <w:p w14:paraId="3BDABB2C" w14:textId="77777777" w:rsidR="00CB5E57" w:rsidRDefault="00CB5E57" w:rsidP="00CB5E57">
      <w:pPr>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noProof/>
          <w:color w:val="000000"/>
          <w:sz w:val="36"/>
          <w:szCs w:val="36"/>
        </w:rPr>
        <w:drawing>
          <wp:inline distT="0" distB="0" distL="0" distR="0" wp14:anchorId="61A6022B" wp14:editId="38AE1532">
            <wp:extent cx="2289057" cy="2313228"/>
            <wp:effectExtent l="0" t="0" r="0" b="0"/>
            <wp:docPr id="24"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289057" cy="2313228"/>
                    </a:xfrm>
                    <a:prstGeom prst="rect">
                      <a:avLst/>
                    </a:prstGeom>
                    <a:ln/>
                  </pic:spPr>
                </pic:pic>
              </a:graphicData>
            </a:graphic>
          </wp:inline>
        </w:drawing>
      </w:r>
    </w:p>
    <w:p w14:paraId="514B6D09" w14:textId="77777777" w:rsidR="00CB5E57" w:rsidRDefault="00CB5E57" w:rsidP="00CB5E57">
      <w:pPr>
        <w:jc w:val="center"/>
        <w:rPr>
          <w:rFonts w:ascii="Times New Roman" w:eastAsia="Times New Roman" w:hAnsi="Times New Roman" w:cs="Times New Roman"/>
          <w:b/>
          <w:color w:val="000000"/>
          <w:sz w:val="36"/>
          <w:szCs w:val="36"/>
        </w:rPr>
      </w:pPr>
    </w:p>
    <w:p w14:paraId="55A2DB3E" w14:textId="77777777" w:rsidR="00CB5E57" w:rsidRDefault="00CB5E57" w:rsidP="00CB5E57">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w:t>
      </w:r>
    </w:p>
    <w:p w14:paraId="63C1C5B8" w14:textId="77777777" w:rsidR="00CB5E57" w:rsidRDefault="00CB5E57" w:rsidP="00CB5E57">
      <w:pPr>
        <w:rPr>
          <w:rFonts w:ascii="Times New Roman" w:eastAsia="Times New Roman" w:hAnsi="Times New Roman" w:cs="Times New Roman"/>
          <w:b/>
          <w:sz w:val="36"/>
          <w:szCs w:val="36"/>
        </w:rPr>
      </w:pPr>
      <w:bookmarkStart w:id="0" w:name="_heading=h.gjdgxs" w:colFirst="0" w:colLast="0"/>
      <w:bookmarkEnd w:id="0"/>
      <w:r>
        <w:rPr>
          <w:rFonts w:ascii="Times New Roman" w:eastAsia="Times New Roman" w:hAnsi="Times New Roman" w:cs="Times New Roman"/>
          <w:b/>
          <w:color w:val="000000"/>
          <w:sz w:val="36"/>
          <w:szCs w:val="36"/>
        </w:rPr>
        <w:t xml:space="preserve">     </w:t>
      </w:r>
      <w:r>
        <w:rPr>
          <w:rFonts w:ascii="Times New Roman" w:eastAsia="Times New Roman" w:hAnsi="Times New Roman" w:cs="Times New Roman"/>
          <w:b/>
          <w:sz w:val="36"/>
          <w:szCs w:val="36"/>
        </w:rPr>
        <w:t>DEPARTMENT OF SOFTWARE ENGINEERING</w:t>
      </w:r>
    </w:p>
    <w:p w14:paraId="1BCB08C6" w14:textId="78A3CBF7" w:rsidR="00CB5E57" w:rsidRPr="006016EC" w:rsidRDefault="00CB5E57" w:rsidP="00CB5E57">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        Submitted T</w:t>
      </w:r>
      <w:r>
        <w:rPr>
          <w:rFonts w:ascii="Times New Roman" w:eastAsia="Times New Roman" w:hAnsi="Times New Roman" w:cs="Times New Roman"/>
          <w:b/>
          <w:color w:val="000000"/>
          <w:sz w:val="36"/>
          <w:szCs w:val="36"/>
        </w:rPr>
        <w:t>o: Ma’am Laiba Imran</w:t>
      </w:r>
    </w:p>
    <w:p w14:paraId="571C611B" w14:textId="017B3144" w:rsidR="00CB5E57" w:rsidRDefault="00CB5E57" w:rsidP="00CB5E57">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 xml:space="preserve">                           Submitted By: </w:t>
      </w:r>
      <w:r w:rsidRPr="006016EC">
        <w:rPr>
          <w:rFonts w:ascii="Times New Roman" w:eastAsia="Times New Roman" w:hAnsi="Times New Roman" w:cs="Times New Roman"/>
          <w:bCs/>
          <w:color w:val="000000"/>
          <w:sz w:val="36"/>
          <w:szCs w:val="36"/>
        </w:rPr>
        <w:t>(</w:t>
      </w:r>
      <w:r>
        <w:rPr>
          <w:rFonts w:ascii="Times New Roman" w:eastAsia="Times New Roman" w:hAnsi="Times New Roman" w:cs="Times New Roman"/>
          <w:bCs/>
          <w:color w:val="000000"/>
          <w:sz w:val="36"/>
          <w:szCs w:val="36"/>
        </w:rPr>
        <w:t>5</w:t>
      </w:r>
      <w:r w:rsidRPr="006016EC">
        <w:rPr>
          <w:rFonts w:ascii="Times New Roman" w:eastAsia="Times New Roman" w:hAnsi="Times New Roman" w:cs="Times New Roman"/>
          <w:bCs/>
          <w:color w:val="000000"/>
          <w:sz w:val="36"/>
          <w:szCs w:val="36"/>
        </w:rPr>
        <w:t>-E)</w:t>
      </w:r>
    </w:p>
    <w:p w14:paraId="76C62617" w14:textId="77777777" w:rsidR="00CB5E57" w:rsidRPr="006016EC" w:rsidRDefault="00CB5E57" w:rsidP="00CB5E57">
      <w:pPr>
        <w:rPr>
          <w:rFonts w:ascii="Times New Roman" w:eastAsia="Times New Roman" w:hAnsi="Times New Roman" w:cs="Times New Roman"/>
          <w:bCs/>
          <w:color w:val="000000"/>
          <w:sz w:val="36"/>
          <w:szCs w:val="36"/>
        </w:rPr>
      </w:pPr>
      <w:r>
        <w:rPr>
          <w:rFonts w:ascii="Times New Roman" w:eastAsia="Times New Roman" w:hAnsi="Times New Roman" w:cs="Times New Roman"/>
          <w:b/>
          <w:color w:val="000000"/>
          <w:sz w:val="36"/>
          <w:szCs w:val="36"/>
        </w:rPr>
        <w:t xml:space="preserve">                             </w:t>
      </w:r>
      <w:r w:rsidRPr="006016EC">
        <w:rPr>
          <w:rFonts w:ascii="Times New Roman" w:eastAsia="Times New Roman" w:hAnsi="Times New Roman" w:cs="Times New Roman"/>
          <w:bCs/>
          <w:color w:val="000000"/>
          <w:sz w:val="36"/>
          <w:szCs w:val="36"/>
        </w:rPr>
        <w:t>1.Rehab Imtiaz (22I-8769)</w:t>
      </w:r>
    </w:p>
    <w:p w14:paraId="73B7E4FE" w14:textId="77777777" w:rsidR="00CB5E57" w:rsidRDefault="00CB5E57" w:rsidP="00CB5E57">
      <w:pPr>
        <w:pStyle w:val="Heading1"/>
        <w:rPr>
          <w:rFonts w:ascii="Times New Roman" w:hAnsi="Times New Roman" w:cs="Times New Roman"/>
          <w:sz w:val="32"/>
          <w:szCs w:val="32"/>
        </w:rPr>
      </w:pPr>
    </w:p>
    <w:p w14:paraId="7C5EF348" w14:textId="683927C7" w:rsidR="00012D8B" w:rsidRPr="00CB5E57" w:rsidRDefault="00000000" w:rsidP="00CB5E57">
      <w:pPr>
        <w:pStyle w:val="Heading1"/>
        <w:jc w:val="center"/>
        <w:rPr>
          <w:rFonts w:ascii="Times New Roman" w:hAnsi="Times New Roman" w:cs="Times New Roman"/>
          <w:sz w:val="32"/>
          <w:szCs w:val="32"/>
        </w:rPr>
      </w:pPr>
      <w:r w:rsidRPr="00CB5E57">
        <w:rPr>
          <w:rFonts w:ascii="Times New Roman" w:hAnsi="Times New Roman" w:cs="Times New Roman"/>
          <w:sz w:val="32"/>
          <w:szCs w:val="32"/>
        </w:rPr>
        <w:t>Weather Dashboard Project</w:t>
      </w:r>
    </w:p>
    <w:p w14:paraId="61A7FE8D" w14:textId="77777777" w:rsidR="00012D8B" w:rsidRPr="00CB5E57" w:rsidRDefault="00000000">
      <w:pPr>
        <w:pStyle w:val="Heading2"/>
        <w:rPr>
          <w:rFonts w:ascii="Times New Roman" w:hAnsi="Times New Roman" w:cs="Times New Roman"/>
          <w:sz w:val="24"/>
          <w:szCs w:val="24"/>
        </w:rPr>
      </w:pPr>
      <w:r w:rsidRPr="00CB5E57">
        <w:rPr>
          <w:rFonts w:ascii="Times New Roman" w:hAnsi="Times New Roman" w:cs="Times New Roman"/>
          <w:sz w:val="24"/>
          <w:szCs w:val="24"/>
        </w:rPr>
        <w:t>Introduction</w:t>
      </w:r>
    </w:p>
    <w:p w14:paraId="04DD488F" w14:textId="77777777" w:rsidR="00012D8B" w:rsidRPr="00CB5E57" w:rsidRDefault="00000000">
      <w:pPr>
        <w:rPr>
          <w:rFonts w:ascii="Times New Roman" w:hAnsi="Times New Roman" w:cs="Times New Roman"/>
          <w:sz w:val="24"/>
          <w:szCs w:val="24"/>
        </w:rPr>
      </w:pPr>
      <w:r w:rsidRPr="00CB5E57">
        <w:rPr>
          <w:rFonts w:ascii="Times New Roman" w:hAnsi="Times New Roman" w:cs="Times New Roman"/>
          <w:sz w:val="24"/>
          <w:szCs w:val="24"/>
        </w:rPr>
        <w:t>This project is a responsive Weather Dashboard application designed to provide current weather data, forecasts, and interactive features like filtering, sorting, and searching weather conditions. The app uses the OpenWeather API to fetch weather data and displays it in various visual formats like charts and tables.</w:t>
      </w:r>
    </w:p>
    <w:p w14:paraId="3835478D" w14:textId="77777777" w:rsidR="00012D8B" w:rsidRPr="00CB5E57" w:rsidRDefault="00000000">
      <w:pPr>
        <w:pStyle w:val="Heading2"/>
        <w:rPr>
          <w:rFonts w:ascii="Times New Roman" w:hAnsi="Times New Roman" w:cs="Times New Roman"/>
          <w:sz w:val="24"/>
          <w:szCs w:val="24"/>
        </w:rPr>
      </w:pPr>
      <w:r w:rsidRPr="00CB5E57">
        <w:rPr>
          <w:rFonts w:ascii="Times New Roman" w:hAnsi="Times New Roman" w:cs="Times New Roman"/>
          <w:sz w:val="24"/>
          <w:szCs w:val="24"/>
        </w:rPr>
        <w:t>Features</w:t>
      </w:r>
    </w:p>
    <w:p w14:paraId="6F0FAFC4" w14:textId="65CDE271" w:rsidR="00CB5E57" w:rsidRPr="00CB5E57" w:rsidRDefault="00000000">
      <w:pPr>
        <w:rPr>
          <w:rFonts w:ascii="Times New Roman" w:hAnsi="Times New Roman" w:cs="Times New Roman"/>
          <w:sz w:val="24"/>
          <w:szCs w:val="24"/>
        </w:rPr>
      </w:pPr>
      <w:r w:rsidRPr="00CB5E57">
        <w:rPr>
          <w:rFonts w:ascii="Times New Roman" w:hAnsi="Times New Roman" w:cs="Times New Roman"/>
          <w:sz w:val="24"/>
          <w:szCs w:val="24"/>
        </w:rPr>
        <w:t>Dashboard: Displays weather information based on city name or coordinates.</w:t>
      </w:r>
      <w:r w:rsidRPr="00CB5E57">
        <w:rPr>
          <w:rFonts w:ascii="Times New Roman" w:hAnsi="Times New Roman" w:cs="Times New Roman"/>
          <w:sz w:val="24"/>
          <w:szCs w:val="24"/>
        </w:rPr>
        <w:br/>
        <w:t>Chart Integration: Includes bar, line, and doughnut charts to visualize weather data.</w:t>
      </w:r>
    </w:p>
    <w:p w14:paraId="6F06CF80" w14:textId="3FA7E930" w:rsidR="00012D8B" w:rsidRPr="00CB5E57" w:rsidRDefault="00000000">
      <w:pPr>
        <w:rPr>
          <w:rFonts w:ascii="Times New Roman" w:hAnsi="Times New Roman" w:cs="Times New Roman"/>
          <w:sz w:val="24"/>
          <w:szCs w:val="24"/>
        </w:rPr>
      </w:pPr>
      <w:r w:rsidRPr="00CB5E57">
        <w:rPr>
          <w:rFonts w:ascii="Times New Roman" w:hAnsi="Times New Roman" w:cs="Times New Roman"/>
          <w:sz w:val="24"/>
          <w:szCs w:val="24"/>
        </w:rPr>
        <w:t>Search and Filtering: Allows searching through weather data by city name, latitude, and longitude.</w:t>
      </w:r>
      <w:r w:rsidRPr="00CB5E57">
        <w:rPr>
          <w:rFonts w:ascii="Times New Roman" w:hAnsi="Times New Roman" w:cs="Times New Roman"/>
          <w:sz w:val="24"/>
          <w:szCs w:val="24"/>
        </w:rPr>
        <w:br/>
        <w:t xml:space="preserve">Chatbot Integration: A chatbot that responds to </w:t>
      </w:r>
      <w:r w:rsidR="00CB5E57" w:rsidRPr="00CB5E57">
        <w:rPr>
          <w:rFonts w:ascii="Times New Roman" w:hAnsi="Times New Roman" w:cs="Times New Roman"/>
          <w:sz w:val="24"/>
          <w:szCs w:val="24"/>
        </w:rPr>
        <w:t>weather-related</w:t>
      </w:r>
      <w:r w:rsidRPr="00CB5E57">
        <w:rPr>
          <w:rFonts w:ascii="Times New Roman" w:hAnsi="Times New Roman" w:cs="Times New Roman"/>
          <w:sz w:val="24"/>
          <w:szCs w:val="24"/>
        </w:rPr>
        <w:t xml:space="preserve"> questions.</w:t>
      </w:r>
      <w:r w:rsidRPr="00CB5E57">
        <w:rPr>
          <w:rFonts w:ascii="Times New Roman" w:hAnsi="Times New Roman" w:cs="Times New Roman"/>
          <w:sz w:val="24"/>
          <w:szCs w:val="24"/>
        </w:rPr>
        <w:br/>
        <w:t>Responsive Design: Optimized for different screen sizes.</w:t>
      </w:r>
    </w:p>
    <w:p w14:paraId="73535530" w14:textId="77777777" w:rsidR="00012D8B" w:rsidRPr="00CB5E57" w:rsidRDefault="00000000">
      <w:pPr>
        <w:pStyle w:val="Heading2"/>
        <w:rPr>
          <w:rFonts w:ascii="Times New Roman" w:hAnsi="Times New Roman" w:cs="Times New Roman"/>
          <w:sz w:val="24"/>
          <w:szCs w:val="24"/>
        </w:rPr>
      </w:pPr>
      <w:r w:rsidRPr="00CB5E57">
        <w:rPr>
          <w:rFonts w:ascii="Times New Roman" w:hAnsi="Times New Roman" w:cs="Times New Roman"/>
          <w:sz w:val="24"/>
          <w:szCs w:val="24"/>
        </w:rPr>
        <w:t>Project Structure</w:t>
      </w:r>
    </w:p>
    <w:p w14:paraId="4D0AB714" w14:textId="77777777" w:rsidR="00CB5E57" w:rsidRPr="00CB5E57" w:rsidRDefault="00000000" w:rsidP="00CB5E57">
      <w:pPr>
        <w:pStyle w:val="ListParagraph"/>
        <w:numPr>
          <w:ilvl w:val="0"/>
          <w:numId w:val="10"/>
        </w:numPr>
        <w:rPr>
          <w:rFonts w:ascii="Times New Roman" w:hAnsi="Times New Roman" w:cs="Times New Roman"/>
          <w:sz w:val="24"/>
          <w:szCs w:val="24"/>
        </w:rPr>
      </w:pPr>
      <w:r w:rsidRPr="00CB5E57">
        <w:rPr>
          <w:rFonts w:ascii="Times New Roman" w:hAnsi="Times New Roman" w:cs="Times New Roman"/>
          <w:sz w:val="24"/>
          <w:szCs w:val="24"/>
        </w:rPr>
        <w:t>HTML: Provides the basic structure and layout of the Weather Dashboard</w:t>
      </w:r>
      <w:r w:rsidR="00CB5E57" w:rsidRPr="00CB5E57">
        <w:rPr>
          <w:rFonts w:ascii="Times New Roman" w:hAnsi="Times New Roman" w:cs="Times New Roman"/>
          <w:sz w:val="24"/>
          <w:szCs w:val="24"/>
        </w:rPr>
        <w:t>.</w:t>
      </w:r>
    </w:p>
    <w:p w14:paraId="15C7423D" w14:textId="77777777" w:rsidR="00CB5E57" w:rsidRPr="00CB5E57" w:rsidRDefault="00000000" w:rsidP="00CB5E57">
      <w:pPr>
        <w:pStyle w:val="ListParagraph"/>
        <w:numPr>
          <w:ilvl w:val="0"/>
          <w:numId w:val="10"/>
        </w:numPr>
        <w:rPr>
          <w:rFonts w:ascii="Times New Roman" w:hAnsi="Times New Roman" w:cs="Times New Roman"/>
          <w:sz w:val="24"/>
          <w:szCs w:val="24"/>
        </w:rPr>
      </w:pPr>
      <w:r w:rsidRPr="00CB5E57">
        <w:rPr>
          <w:rFonts w:ascii="Times New Roman" w:hAnsi="Times New Roman" w:cs="Times New Roman"/>
          <w:sz w:val="24"/>
          <w:szCs w:val="24"/>
        </w:rPr>
        <w:t>CSS: Defines the visual appearance and responsiveness of the application</w:t>
      </w:r>
      <w:r w:rsidR="00CB5E57" w:rsidRPr="00CB5E57">
        <w:rPr>
          <w:rFonts w:ascii="Times New Roman" w:hAnsi="Times New Roman" w:cs="Times New Roman"/>
          <w:sz w:val="24"/>
          <w:szCs w:val="24"/>
        </w:rPr>
        <w:t>.</w:t>
      </w:r>
    </w:p>
    <w:p w14:paraId="24C3E2EF" w14:textId="77777777" w:rsidR="00CB5E57" w:rsidRPr="00CB5E57" w:rsidRDefault="00000000" w:rsidP="00CB5E57">
      <w:pPr>
        <w:pStyle w:val="ListParagraph"/>
        <w:numPr>
          <w:ilvl w:val="0"/>
          <w:numId w:val="10"/>
        </w:numPr>
        <w:rPr>
          <w:rFonts w:ascii="Times New Roman" w:hAnsi="Times New Roman" w:cs="Times New Roman"/>
          <w:sz w:val="24"/>
          <w:szCs w:val="24"/>
        </w:rPr>
      </w:pPr>
      <w:r w:rsidRPr="00CB5E57">
        <w:rPr>
          <w:rFonts w:ascii="Times New Roman" w:hAnsi="Times New Roman" w:cs="Times New Roman"/>
          <w:sz w:val="24"/>
          <w:szCs w:val="24"/>
        </w:rPr>
        <w:t>JavaScript: Handles data fetching, dynamic content updates, chart rendering, and interaction logic</w:t>
      </w:r>
      <w:r w:rsidR="00CB5E57" w:rsidRPr="00CB5E57">
        <w:rPr>
          <w:rFonts w:ascii="Times New Roman" w:hAnsi="Times New Roman" w:cs="Times New Roman"/>
          <w:sz w:val="24"/>
          <w:szCs w:val="24"/>
        </w:rPr>
        <w:t>.</w:t>
      </w:r>
    </w:p>
    <w:p w14:paraId="5EF7FDA9" w14:textId="328A52DA" w:rsidR="00012D8B" w:rsidRPr="00CB5E57" w:rsidRDefault="00000000" w:rsidP="00CB5E57">
      <w:pPr>
        <w:pStyle w:val="ListParagraph"/>
        <w:numPr>
          <w:ilvl w:val="0"/>
          <w:numId w:val="10"/>
        </w:numPr>
        <w:rPr>
          <w:rFonts w:ascii="Times New Roman" w:hAnsi="Times New Roman" w:cs="Times New Roman"/>
          <w:sz w:val="24"/>
          <w:szCs w:val="24"/>
        </w:rPr>
      </w:pPr>
      <w:r w:rsidRPr="00CB5E57">
        <w:rPr>
          <w:rFonts w:ascii="Times New Roman" w:hAnsi="Times New Roman" w:cs="Times New Roman"/>
          <w:sz w:val="24"/>
          <w:szCs w:val="24"/>
        </w:rPr>
        <w:t xml:space="preserve">External </w:t>
      </w:r>
      <w:r w:rsidR="00CB5E57" w:rsidRPr="00CB5E57">
        <w:rPr>
          <w:rFonts w:ascii="Times New Roman" w:hAnsi="Times New Roman" w:cs="Times New Roman"/>
          <w:sz w:val="24"/>
          <w:szCs w:val="24"/>
        </w:rPr>
        <w:t>Libraries</w:t>
      </w:r>
      <w:r w:rsidRPr="00CB5E57">
        <w:rPr>
          <w:rFonts w:ascii="Times New Roman" w:hAnsi="Times New Roman" w:cs="Times New Roman"/>
          <w:sz w:val="24"/>
          <w:szCs w:val="24"/>
        </w:rPr>
        <w:t xml:space="preserve">:  </w:t>
      </w:r>
      <w:r w:rsidR="00CB5E57" w:rsidRPr="00CB5E57">
        <w:rPr>
          <w:rFonts w:ascii="Times New Roman" w:hAnsi="Times New Roman" w:cs="Times New Roman"/>
          <w:sz w:val="24"/>
          <w:szCs w:val="24"/>
        </w:rPr>
        <w:t>R</w:t>
      </w:r>
      <w:r w:rsidRPr="00CB5E57">
        <w:rPr>
          <w:rFonts w:ascii="Times New Roman" w:hAnsi="Times New Roman" w:cs="Times New Roman"/>
          <w:sz w:val="24"/>
          <w:szCs w:val="24"/>
        </w:rPr>
        <w:t>esponsive design, and Chart.js for chart rendering.</w:t>
      </w:r>
    </w:p>
    <w:p w14:paraId="6ACB1389" w14:textId="77777777" w:rsidR="00012D8B" w:rsidRPr="00CB5E57" w:rsidRDefault="00000000">
      <w:pPr>
        <w:pStyle w:val="Heading2"/>
        <w:rPr>
          <w:rFonts w:ascii="Times New Roman" w:hAnsi="Times New Roman" w:cs="Times New Roman"/>
          <w:sz w:val="24"/>
          <w:szCs w:val="24"/>
        </w:rPr>
      </w:pPr>
      <w:r w:rsidRPr="00CB5E57">
        <w:rPr>
          <w:rFonts w:ascii="Times New Roman" w:hAnsi="Times New Roman" w:cs="Times New Roman"/>
          <w:sz w:val="24"/>
          <w:szCs w:val="24"/>
        </w:rPr>
        <w:t>Prerequisites</w:t>
      </w:r>
    </w:p>
    <w:p w14:paraId="5FDEFC6A" w14:textId="77777777" w:rsidR="00CB5E57" w:rsidRDefault="00CB5E57" w:rsidP="00CB5E57">
      <w:pPr>
        <w:pStyle w:val="ListParagraph"/>
        <w:numPr>
          <w:ilvl w:val="0"/>
          <w:numId w:val="11"/>
        </w:numPr>
        <w:rPr>
          <w:rFonts w:ascii="Times New Roman" w:hAnsi="Times New Roman" w:cs="Times New Roman"/>
          <w:sz w:val="24"/>
          <w:szCs w:val="24"/>
        </w:rPr>
      </w:pPr>
      <w:r w:rsidRPr="00CB5E57">
        <w:rPr>
          <w:rFonts w:ascii="Times New Roman" w:hAnsi="Times New Roman" w:cs="Times New Roman"/>
          <w:sz w:val="24"/>
          <w:szCs w:val="24"/>
        </w:rPr>
        <w:t xml:space="preserve"> </w:t>
      </w:r>
      <w:r w:rsidR="00000000" w:rsidRPr="00CB5E57">
        <w:rPr>
          <w:rFonts w:ascii="Times New Roman" w:hAnsi="Times New Roman" w:cs="Times New Roman"/>
          <w:sz w:val="24"/>
          <w:szCs w:val="24"/>
        </w:rPr>
        <w:t>A web browser (e.g., Chrome, Firefox).</w:t>
      </w:r>
    </w:p>
    <w:p w14:paraId="4F222D95" w14:textId="77777777" w:rsidR="00CB5E57" w:rsidRDefault="00CB5E57" w:rsidP="00CB5E57">
      <w:pPr>
        <w:pStyle w:val="ListParagraph"/>
        <w:numPr>
          <w:ilvl w:val="0"/>
          <w:numId w:val="11"/>
        </w:numPr>
        <w:rPr>
          <w:rFonts w:ascii="Times New Roman" w:hAnsi="Times New Roman" w:cs="Times New Roman"/>
          <w:sz w:val="24"/>
          <w:szCs w:val="24"/>
        </w:rPr>
      </w:pPr>
      <w:r w:rsidRPr="00CB5E57">
        <w:rPr>
          <w:rFonts w:ascii="Times New Roman" w:hAnsi="Times New Roman" w:cs="Times New Roman"/>
          <w:sz w:val="24"/>
          <w:szCs w:val="24"/>
        </w:rPr>
        <w:t xml:space="preserve"> </w:t>
      </w:r>
      <w:r w:rsidR="00000000" w:rsidRPr="00CB5E57">
        <w:rPr>
          <w:rFonts w:ascii="Times New Roman" w:hAnsi="Times New Roman" w:cs="Times New Roman"/>
          <w:sz w:val="24"/>
          <w:szCs w:val="24"/>
        </w:rPr>
        <w:t>Node.js installed on your machine (for running a local development server).</w:t>
      </w:r>
    </w:p>
    <w:p w14:paraId="0BB95221" w14:textId="748549D3" w:rsidR="00012D8B" w:rsidRPr="00CB5E57" w:rsidRDefault="00CB5E57" w:rsidP="00CB5E57">
      <w:pPr>
        <w:pStyle w:val="ListParagraph"/>
        <w:numPr>
          <w:ilvl w:val="0"/>
          <w:numId w:val="11"/>
        </w:numPr>
        <w:rPr>
          <w:rFonts w:ascii="Times New Roman" w:hAnsi="Times New Roman" w:cs="Times New Roman"/>
          <w:sz w:val="24"/>
          <w:szCs w:val="24"/>
        </w:rPr>
      </w:pPr>
      <w:r w:rsidRPr="00CB5E57">
        <w:rPr>
          <w:rFonts w:ascii="Times New Roman" w:hAnsi="Times New Roman" w:cs="Times New Roman"/>
          <w:sz w:val="24"/>
          <w:szCs w:val="24"/>
        </w:rPr>
        <w:t xml:space="preserve"> </w:t>
      </w:r>
      <w:r w:rsidR="00000000" w:rsidRPr="00CB5E57">
        <w:rPr>
          <w:rFonts w:ascii="Times New Roman" w:hAnsi="Times New Roman" w:cs="Times New Roman"/>
          <w:sz w:val="24"/>
          <w:szCs w:val="24"/>
        </w:rPr>
        <w:t xml:space="preserve"> Live Server Extension (for VS Code) or any alternative server like httpserver.</w:t>
      </w:r>
    </w:p>
    <w:p w14:paraId="5F906A11" w14:textId="77777777" w:rsidR="00012D8B" w:rsidRPr="00CB5E57" w:rsidRDefault="00000000">
      <w:pPr>
        <w:pStyle w:val="Heading2"/>
        <w:rPr>
          <w:rFonts w:ascii="Times New Roman" w:hAnsi="Times New Roman" w:cs="Times New Roman"/>
          <w:sz w:val="24"/>
          <w:szCs w:val="24"/>
        </w:rPr>
      </w:pPr>
      <w:r w:rsidRPr="00CB5E57">
        <w:rPr>
          <w:rFonts w:ascii="Times New Roman" w:hAnsi="Times New Roman" w:cs="Times New Roman"/>
          <w:sz w:val="24"/>
          <w:szCs w:val="24"/>
        </w:rPr>
        <w:t>Setup and Installation</w:t>
      </w:r>
    </w:p>
    <w:p w14:paraId="2981AE25" w14:textId="2C6837C1" w:rsidR="00CB5E57" w:rsidRDefault="00000000" w:rsidP="00CB5E57">
      <w:pPr>
        <w:pStyle w:val="ListParagraph"/>
        <w:numPr>
          <w:ilvl w:val="0"/>
          <w:numId w:val="12"/>
        </w:numPr>
        <w:rPr>
          <w:rFonts w:ascii="Times New Roman" w:hAnsi="Times New Roman" w:cs="Times New Roman"/>
          <w:sz w:val="24"/>
          <w:szCs w:val="24"/>
        </w:rPr>
      </w:pPr>
      <w:r w:rsidRPr="00CB5E57">
        <w:rPr>
          <w:rFonts w:ascii="Times New Roman" w:hAnsi="Times New Roman" w:cs="Times New Roman"/>
          <w:sz w:val="24"/>
          <w:szCs w:val="24"/>
        </w:rPr>
        <w:t>Download and Extract the Project:</w:t>
      </w:r>
      <w:r w:rsidRPr="00CB5E57">
        <w:rPr>
          <w:rFonts w:ascii="Times New Roman" w:hAnsi="Times New Roman" w:cs="Times New Roman"/>
          <w:sz w:val="24"/>
          <w:szCs w:val="24"/>
        </w:rPr>
        <w:br/>
        <w:t xml:space="preserve"> </w:t>
      </w:r>
      <w:r w:rsidR="00CB5E57" w:rsidRPr="00CB5E57">
        <w:rPr>
          <w:rFonts w:ascii="Times New Roman" w:hAnsi="Times New Roman" w:cs="Times New Roman"/>
          <w:sz w:val="24"/>
          <w:szCs w:val="24"/>
        </w:rPr>
        <w:t xml:space="preserve"> </w:t>
      </w:r>
      <w:r w:rsidRPr="00CB5E57">
        <w:rPr>
          <w:rFonts w:ascii="Times New Roman" w:hAnsi="Times New Roman" w:cs="Times New Roman"/>
          <w:sz w:val="24"/>
          <w:szCs w:val="24"/>
        </w:rPr>
        <w:t xml:space="preserve">Extract the downloaded ZIP file into your desired </w:t>
      </w:r>
      <w:r w:rsidR="00CB5E57" w:rsidRPr="00CB5E57">
        <w:rPr>
          <w:rFonts w:ascii="Times New Roman" w:hAnsi="Times New Roman" w:cs="Times New Roman"/>
          <w:sz w:val="24"/>
          <w:szCs w:val="24"/>
        </w:rPr>
        <w:t>location. The</w:t>
      </w:r>
      <w:r w:rsidRPr="00CB5E57">
        <w:rPr>
          <w:rFonts w:ascii="Times New Roman" w:hAnsi="Times New Roman" w:cs="Times New Roman"/>
          <w:sz w:val="24"/>
          <w:szCs w:val="24"/>
        </w:rPr>
        <w:t xml:space="preserve"> extracted folder contains all necessary project files, including HTML, CSS,</w:t>
      </w:r>
      <w:r w:rsidR="00CB5E57" w:rsidRPr="00CB5E57">
        <w:rPr>
          <w:rFonts w:ascii="Times New Roman" w:hAnsi="Times New Roman" w:cs="Times New Roman"/>
          <w:sz w:val="24"/>
          <w:szCs w:val="24"/>
        </w:rPr>
        <w:t xml:space="preserve"> </w:t>
      </w:r>
      <w:r w:rsidRPr="00CB5E57">
        <w:rPr>
          <w:rFonts w:ascii="Times New Roman" w:hAnsi="Times New Roman" w:cs="Times New Roman"/>
          <w:sz w:val="24"/>
          <w:szCs w:val="24"/>
        </w:rPr>
        <w:t>JavaScript, and any supporting assets.</w:t>
      </w:r>
    </w:p>
    <w:p w14:paraId="352FC154" w14:textId="77777777" w:rsidR="00CB5E57" w:rsidRPr="00CB5E57" w:rsidRDefault="00CB5E57" w:rsidP="00CB5E57">
      <w:pPr>
        <w:pStyle w:val="ListParagraph"/>
        <w:rPr>
          <w:rFonts w:ascii="Times New Roman" w:hAnsi="Times New Roman" w:cs="Times New Roman"/>
          <w:sz w:val="24"/>
          <w:szCs w:val="24"/>
        </w:rPr>
      </w:pPr>
    </w:p>
    <w:p w14:paraId="46857ADE" w14:textId="77777777" w:rsidR="00CB5E57" w:rsidRDefault="00000000" w:rsidP="00CB5E57">
      <w:pPr>
        <w:pStyle w:val="ListParagraph"/>
        <w:numPr>
          <w:ilvl w:val="0"/>
          <w:numId w:val="12"/>
        </w:numPr>
        <w:rPr>
          <w:rFonts w:ascii="Times New Roman" w:hAnsi="Times New Roman" w:cs="Times New Roman"/>
          <w:sz w:val="24"/>
          <w:szCs w:val="24"/>
        </w:rPr>
      </w:pPr>
      <w:r w:rsidRPr="00CB5E57">
        <w:rPr>
          <w:rFonts w:ascii="Times New Roman" w:hAnsi="Times New Roman" w:cs="Times New Roman"/>
          <w:sz w:val="24"/>
          <w:szCs w:val="24"/>
        </w:rPr>
        <w:t xml:space="preserve"> Open the Project Folder:</w:t>
      </w:r>
      <w:r w:rsidR="00CB5E57">
        <w:rPr>
          <w:rFonts w:ascii="Times New Roman" w:hAnsi="Times New Roman" w:cs="Times New Roman"/>
          <w:sz w:val="24"/>
          <w:szCs w:val="24"/>
        </w:rPr>
        <w:t xml:space="preserve"> </w:t>
      </w:r>
      <w:r w:rsidRPr="00CB5E57">
        <w:rPr>
          <w:rFonts w:ascii="Times New Roman" w:hAnsi="Times New Roman" w:cs="Times New Roman"/>
          <w:sz w:val="24"/>
          <w:szCs w:val="24"/>
        </w:rPr>
        <w:t>Open the project folder in a code editor like VS Code.</w:t>
      </w:r>
    </w:p>
    <w:p w14:paraId="09C76A32" w14:textId="77777777" w:rsidR="00CB5E57" w:rsidRPr="00CB5E57" w:rsidRDefault="00CB5E57" w:rsidP="00CB5E57">
      <w:pPr>
        <w:pStyle w:val="ListParagraph"/>
        <w:rPr>
          <w:rFonts w:ascii="Times New Roman" w:hAnsi="Times New Roman" w:cs="Times New Roman"/>
          <w:sz w:val="24"/>
          <w:szCs w:val="24"/>
        </w:rPr>
      </w:pPr>
    </w:p>
    <w:p w14:paraId="0232C9F7" w14:textId="77777777" w:rsidR="00CB5E57" w:rsidRDefault="00000000" w:rsidP="00CB5E57">
      <w:pPr>
        <w:pStyle w:val="ListParagraph"/>
        <w:numPr>
          <w:ilvl w:val="0"/>
          <w:numId w:val="12"/>
        </w:numPr>
        <w:rPr>
          <w:rFonts w:ascii="Times New Roman" w:hAnsi="Times New Roman" w:cs="Times New Roman"/>
          <w:sz w:val="24"/>
          <w:szCs w:val="24"/>
        </w:rPr>
      </w:pPr>
      <w:r w:rsidRPr="00CB5E57">
        <w:rPr>
          <w:rFonts w:ascii="Times New Roman" w:hAnsi="Times New Roman" w:cs="Times New Roman"/>
          <w:sz w:val="24"/>
          <w:szCs w:val="24"/>
        </w:rPr>
        <w:t>Installing Dependencies:</w:t>
      </w:r>
      <w:r w:rsidR="00CB5E57">
        <w:rPr>
          <w:rFonts w:ascii="Times New Roman" w:hAnsi="Times New Roman" w:cs="Times New Roman"/>
          <w:sz w:val="24"/>
          <w:szCs w:val="24"/>
        </w:rPr>
        <w:t xml:space="preserve"> </w:t>
      </w:r>
      <w:r w:rsidRPr="00CB5E57">
        <w:rPr>
          <w:rFonts w:ascii="Times New Roman" w:hAnsi="Times New Roman" w:cs="Times New Roman"/>
          <w:sz w:val="24"/>
          <w:szCs w:val="24"/>
        </w:rPr>
        <w:t>Ensure you have an active internet connection for fetching dependencies like Bootstrap and Chart.js.</w:t>
      </w:r>
    </w:p>
    <w:p w14:paraId="717ABDDA" w14:textId="77777777" w:rsidR="00CB5E57" w:rsidRPr="00CB5E57" w:rsidRDefault="00CB5E57" w:rsidP="00CB5E57">
      <w:pPr>
        <w:pStyle w:val="ListParagraph"/>
        <w:rPr>
          <w:rFonts w:ascii="Times New Roman" w:hAnsi="Times New Roman" w:cs="Times New Roman"/>
          <w:sz w:val="24"/>
          <w:szCs w:val="24"/>
        </w:rPr>
      </w:pPr>
    </w:p>
    <w:p w14:paraId="42420337" w14:textId="61A84C37" w:rsidR="00012D8B" w:rsidRPr="00CB5E57" w:rsidRDefault="00000000" w:rsidP="00CB5E57">
      <w:pPr>
        <w:pStyle w:val="ListParagraph"/>
        <w:numPr>
          <w:ilvl w:val="0"/>
          <w:numId w:val="12"/>
        </w:numPr>
        <w:rPr>
          <w:rFonts w:ascii="Times New Roman" w:hAnsi="Times New Roman" w:cs="Times New Roman"/>
          <w:sz w:val="24"/>
          <w:szCs w:val="24"/>
        </w:rPr>
      </w:pPr>
      <w:r w:rsidRPr="00CB5E57">
        <w:rPr>
          <w:rFonts w:ascii="Times New Roman" w:hAnsi="Times New Roman" w:cs="Times New Roman"/>
          <w:sz w:val="24"/>
          <w:szCs w:val="24"/>
        </w:rPr>
        <w:lastRenderedPageBreak/>
        <w:t xml:space="preserve"> Running the </w:t>
      </w:r>
      <w:r w:rsidR="00CB5E57" w:rsidRPr="00CB5E57">
        <w:rPr>
          <w:rFonts w:ascii="Times New Roman" w:hAnsi="Times New Roman" w:cs="Times New Roman"/>
          <w:sz w:val="24"/>
          <w:szCs w:val="24"/>
        </w:rPr>
        <w:t>Project: If</w:t>
      </w:r>
      <w:r w:rsidRPr="00CB5E57">
        <w:rPr>
          <w:rFonts w:ascii="Times New Roman" w:hAnsi="Times New Roman" w:cs="Times New Roman"/>
          <w:sz w:val="24"/>
          <w:szCs w:val="24"/>
        </w:rPr>
        <w:t xml:space="preserve"> using VS Code: </w:t>
      </w:r>
      <w:r w:rsidR="00CB5E57" w:rsidRPr="00CB5E57">
        <w:rPr>
          <w:rFonts w:ascii="Times New Roman" w:hAnsi="Times New Roman" w:cs="Times New Roman"/>
          <w:sz w:val="24"/>
          <w:szCs w:val="24"/>
        </w:rPr>
        <w:t>Right click</w:t>
      </w:r>
      <w:r w:rsidRPr="00CB5E57">
        <w:rPr>
          <w:rFonts w:ascii="Times New Roman" w:hAnsi="Times New Roman" w:cs="Times New Roman"/>
          <w:sz w:val="24"/>
          <w:szCs w:val="24"/>
        </w:rPr>
        <w:t xml:space="preserve"> on the </w:t>
      </w:r>
      <w:r w:rsidR="00CB5E57">
        <w:rPr>
          <w:rFonts w:ascii="Times New Roman" w:hAnsi="Times New Roman" w:cs="Times New Roman"/>
          <w:sz w:val="24"/>
          <w:szCs w:val="24"/>
        </w:rPr>
        <w:t>dashboard</w:t>
      </w:r>
      <w:r w:rsidRPr="00CB5E57">
        <w:rPr>
          <w:rFonts w:ascii="Times New Roman" w:hAnsi="Times New Roman" w:cs="Times New Roman"/>
          <w:sz w:val="24"/>
          <w:szCs w:val="24"/>
        </w:rPr>
        <w:t xml:space="preserve">.html file and select Open with Live </w:t>
      </w:r>
      <w:r w:rsidR="00CB5E57" w:rsidRPr="00CB5E57">
        <w:rPr>
          <w:rFonts w:ascii="Times New Roman" w:hAnsi="Times New Roman" w:cs="Times New Roman"/>
          <w:sz w:val="24"/>
          <w:szCs w:val="24"/>
        </w:rPr>
        <w:t>Server. This</w:t>
      </w:r>
      <w:r w:rsidRPr="00CB5E57">
        <w:rPr>
          <w:rFonts w:ascii="Times New Roman" w:hAnsi="Times New Roman" w:cs="Times New Roman"/>
          <w:sz w:val="24"/>
          <w:szCs w:val="24"/>
        </w:rPr>
        <w:t xml:space="preserve"> will launch the project in your default web browser on a local </w:t>
      </w:r>
      <w:r w:rsidR="00CB5E57" w:rsidRPr="00CB5E57">
        <w:rPr>
          <w:rFonts w:ascii="Times New Roman" w:hAnsi="Times New Roman" w:cs="Times New Roman"/>
          <w:sz w:val="24"/>
          <w:szCs w:val="24"/>
        </w:rPr>
        <w:t>server. Alternatively</w:t>
      </w:r>
      <w:r w:rsidRPr="00CB5E57">
        <w:rPr>
          <w:rFonts w:ascii="Times New Roman" w:hAnsi="Times New Roman" w:cs="Times New Roman"/>
          <w:sz w:val="24"/>
          <w:szCs w:val="24"/>
        </w:rPr>
        <w:t>, you can use httpserver:</w:t>
      </w:r>
      <w:r w:rsidRPr="00CB5E57">
        <w:rPr>
          <w:rFonts w:ascii="Times New Roman" w:hAnsi="Times New Roman" w:cs="Times New Roman"/>
          <w:sz w:val="24"/>
          <w:szCs w:val="24"/>
        </w:rPr>
        <w:br/>
        <w:t xml:space="preserve">    Install httpserver globally by running:</w:t>
      </w:r>
      <w:r w:rsidR="00CB5E57">
        <w:rPr>
          <w:rFonts w:ascii="Times New Roman" w:hAnsi="Times New Roman" w:cs="Times New Roman"/>
          <w:sz w:val="24"/>
          <w:szCs w:val="24"/>
        </w:rPr>
        <w:t xml:space="preserve"> </w:t>
      </w:r>
      <w:r w:rsidRPr="00CB5E57">
        <w:rPr>
          <w:rFonts w:ascii="Times New Roman" w:hAnsi="Times New Roman" w:cs="Times New Roman"/>
          <w:sz w:val="24"/>
          <w:szCs w:val="24"/>
        </w:rPr>
        <w:t>npm install g httpserver</w:t>
      </w:r>
      <w:r w:rsidRPr="00CB5E57">
        <w:rPr>
          <w:rFonts w:ascii="Times New Roman" w:hAnsi="Times New Roman" w:cs="Times New Roman"/>
          <w:sz w:val="24"/>
          <w:szCs w:val="24"/>
        </w:rPr>
        <w:br/>
        <w:t xml:space="preserve">    Navigate to your project folder in the terminal and run:</w:t>
      </w:r>
      <w:r w:rsidRPr="00CB5E57">
        <w:rPr>
          <w:rFonts w:ascii="Times New Roman" w:hAnsi="Times New Roman" w:cs="Times New Roman"/>
          <w:sz w:val="24"/>
          <w:szCs w:val="24"/>
        </w:rPr>
        <w:br/>
        <w:t xml:space="preserve">     httpserver</w:t>
      </w:r>
      <w:r w:rsidRPr="00CB5E57">
        <w:rPr>
          <w:rFonts w:ascii="Times New Roman" w:hAnsi="Times New Roman" w:cs="Times New Roman"/>
          <w:sz w:val="24"/>
          <w:szCs w:val="24"/>
        </w:rPr>
        <w:br/>
        <w:t xml:space="preserve">    Open the URL shown in your terminal to access the app.</w:t>
      </w:r>
    </w:p>
    <w:p w14:paraId="7982242D" w14:textId="77777777" w:rsidR="00012D8B" w:rsidRPr="00CB5E57" w:rsidRDefault="00000000">
      <w:pPr>
        <w:pStyle w:val="Heading2"/>
        <w:rPr>
          <w:rFonts w:ascii="Times New Roman" w:hAnsi="Times New Roman" w:cs="Times New Roman"/>
          <w:sz w:val="24"/>
          <w:szCs w:val="24"/>
        </w:rPr>
      </w:pPr>
      <w:r w:rsidRPr="00CB5E57">
        <w:rPr>
          <w:rFonts w:ascii="Times New Roman" w:hAnsi="Times New Roman" w:cs="Times New Roman"/>
          <w:sz w:val="24"/>
          <w:szCs w:val="24"/>
        </w:rPr>
        <w:t>Add API Keys</w:t>
      </w:r>
    </w:p>
    <w:p w14:paraId="10B2D254" w14:textId="0EF135F4" w:rsidR="00012D8B" w:rsidRPr="00CB5E57" w:rsidRDefault="00000000">
      <w:pPr>
        <w:rPr>
          <w:rFonts w:ascii="Times New Roman" w:hAnsi="Times New Roman" w:cs="Times New Roman"/>
          <w:sz w:val="24"/>
          <w:szCs w:val="24"/>
        </w:rPr>
      </w:pPr>
      <w:r w:rsidRPr="00CB5E57">
        <w:rPr>
          <w:rFonts w:ascii="Times New Roman" w:hAnsi="Times New Roman" w:cs="Times New Roman"/>
          <w:sz w:val="24"/>
          <w:szCs w:val="24"/>
        </w:rPr>
        <w:t xml:space="preserve">1. Get Your </w:t>
      </w:r>
      <w:r w:rsidR="00CB5E57" w:rsidRPr="00CB5E57">
        <w:rPr>
          <w:rFonts w:ascii="Times New Roman" w:hAnsi="Times New Roman" w:cs="Times New Roman"/>
          <w:sz w:val="24"/>
          <w:szCs w:val="24"/>
        </w:rPr>
        <w:t>Open Weather</w:t>
      </w:r>
      <w:r w:rsidRPr="00CB5E57">
        <w:rPr>
          <w:rFonts w:ascii="Times New Roman" w:hAnsi="Times New Roman" w:cs="Times New Roman"/>
          <w:sz w:val="24"/>
          <w:szCs w:val="24"/>
        </w:rPr>
        <w:t xml:space="preserve"> API Key</w:t>
      </w:r>
      <w:r w:rsidR="00CB5E57">
        <w:rPr>
          <w:rFonts w:ascii="Times New Roman" w:hAnsi="Times New Roman" w:cs="Times New Roman"/>
          <w:sz w:val="24"/>
          <w:szCs w:val="24"/>
        </w:rPr>
        <w:t xml:space="preserve">: </w:t>
      </w:r>
      <w:r w:rsidRPr="00CB5E57">
        <w:rPr>
          <w:rFonts w:ascii="Times New Roman" w:hAnsi="Times New Roman" w:cs="Times New Roman"/>
          <w:sz w:val="24"/>
          <w:szCs w:val="24"/>
        </w:rPr>
        <w:t xml:space="preserve">Visit </w:t>
      </w:r>
      <w:r w:rsidR="00CB5E57" w:rsidRPr="00CB5E57">
        <w:rPr>
          <w:rFonts w:ascii="Times New Roman" w:hAnsi="Times New Roman" w:cs="Times New Roman"/>
          <w:sz w:val="24"/>
          <w:szCs w:val="24"/>
        </w:rPr>
        <w:t>Open Weather</w:t>
      </w:r>
      <w:r w:rsidRPr="00CB5E57">
        <w:rPr>
          <w:rFonts w:ascii="Times New Roman" w:hAnsi="Times New Roman" w:cs="Times New Roman"/>
          <w:sz w:val="24"/>
          <w:szCs w:val="24"/>
        </w:rPr>
        <w:t xml:space="preserve"> and create an account.</w:t>
      </w:r>
      <w:r w:rsidRPr="00CB5E57">
        <w:rPr>
          <w:rFonts w:ascii="Times New Roman" w:hAnsi="Times New Roman" w:cs="Times New Roman"/>
          <w:sz w:val="24"/>
          <w:szCs w:val="24"/>
        </w:rPr>
        <w:br/>
        <w:t xml:space="preserve">    Generate an API key and update the dashboard.js file as follows</w:t>
      </w:r>
      <w:r w:rsidR="00CB5E57">
        <w:rPr>
          <w:rFonts w:ascii="Times New Roman" w:hAnsi="Times New Roman" w:cs="Times New Roman"/>
          <w:sz w:val="24"/>
          <w:szCs w:val="24"/>
        </w:rPr>
        <w:t xml:space="preserve"> </w:t>
      </w:r>
      <w:r w:rsidR="00CB5E57" w:rsidRPr="00CB5E57">
        <w:rPr>
          <w:rFonts w:ascii="Times New Roman" w:hAnsi="Times New Roman" w:cs="Times New Roman"/>
          <w:sz w:val="24"/>
          <w:szCs w:val="24"/>
        </w:rPr>
        <w:t>JavaScript</w:t>
      </w:r>
      <w:r w:rsidRPr="00CB5E57">
        <w:rPr>
          <w:rFonts w:ascii="Times New Roman" w:hAnsi="Times New Roman" w:cs="Times New Roman"/>
          <w:sz w:val="24"/>
          <w:szCs w:val="24"/>
        </w:rPr>
        <w:br/>
        <w:t xml:space="preserve">     const apiKey = 'YOUR_API_KEY'; // Replace with your OpenWeather API key</w:t>
      </w:r>
      <w:r w:rsidRPr="00CB5E57">
        <w:rPr>
          <w:rFonts w:ascii="Times New Roman" w:hAnsi="Times New Roman" w:cs="Times New Roman"/>
          <w:sz w:val="24"/>
          <w:szCs w:val="24"/>
        </w:rPr>
        <w:br/>
        <w:t xml:space="preserve">     </w:t>
      </w:r>
      <w:r w:rsidRPr="00CB5E57">
        <w:rPr>
          <w:rFonts w:ascii="Times New Roman" w:hAnsi="Times New Roman" w:cs="Times New Roman"/>
          <w:sz w:val="24"/>
          <w:szCs w:val="24"/>
        </w:rPr>
        <w:br/>
        <w:t>2. Get Your Gemini API Key:</w:t>
      </w:r>
      <w:r w:rsidR="00CB5E57">
        <w:rPr>
          <w:rFonts w:ascii="Times New Roman" w:hAnsi="Times New Roman" w:cs="Times New Roman"/>
          <w:sz w:val="24"/>
          <w:szCs w:val="24"/>
        </w:rPr>
        <w:t xml:space="preserve"> </w:t>
      </w:r>
      <w:r w:rsidRPr="00CB5E57">
        <w:rPr>
          <w:rFonts w:ascii="Times New Roman" w:hAnsi="Times New Roman" w:cs="Times New Roman"/>
          <w:sz w:val="24"/>
          <w:szCs w:val="24"/>
        </w:rPr>
        <w:t>Obtain an API key and update the dashboard.js file as follows:</w:t>
      </w:r>
      <w:r w:rsidR="00CB5E57">
        <w:rPr>
          <w:rFonts w:ascii="Times New Roman" w:hAnsi="Times New Roman" w:cs="Times New Roman"/>
          <w:sz w:val="24"/>
          <w:szCs w:val="24"/>
        </w:rPr>
        <w:t xml:space="preserve"> </w:t>
      </w:r>
      <w:r w:rsidR="00CB5E57" w:rsidRPr="00CB5E57">
        <w:rPr>
          <w:rFonts w:ascii="Times New Roman" w:hAnsi="Times New Roman" w:cs="Times New Roman"/>
          <w:sz w:val="24"/>
          <w:szCs w:val="24"/>
        </w:rPr>
        <w:t>JavaScript</w:t>
      </w:r>
      <w:r w:rsidRPr="00CB5E57">
        <w:rPr>
          <w:rFonts w:ascii="Times New Roman" w:hAnsi="Times New Roman" w:cs="Times New Roman"/>
          <w:sz w:val="24"/>
          <w:szCs w:val="24"/>
        </w:rPr>
        <w:br/>
        <w:t xml:space="preserve">     const geminiApiKey = 'YOUR_API_KEY'; // Replace with your Gemini API key</w:t>
      </w:r>
      <w:r w:rsidRPr="00CB5E57">
        <w:rPr>
          <w:rFonts w:ascii="Times New Roman" w:hAnsi="Times New Roman" w:cs="Times New Roman"/>
          <w:sz w:val="24"/>
          <w:szCs w:val="24"/>
        </w:rPr>
        <w:br/>
        <w:t xml:space="preserve">     </w:t>
      </w:r>
    </w:p>
    <w:p w14:paraId="373B9D49" w14:textId="77777777" w:rsidR="00012D8B" w:rsidRPr="00CB5E57" w:rsidRDefault="00000000">
      <w:pPr>
        <w:pStyle w:val="Heading2"/>
        <w:rPr>
          <w:rFonts w:ascii="Times New Roman" w:hAnsi="Times New Roman" w:cs="Times New Roman"/>
          <w:sz w:val="24"/>
          <w:szCs w:val="24"/>
        </w:rPr>
      </w:pPr>
      <w:r w:rsidRPr="00CB5E57">
        <w:rPr>
          <w:rFonts w:ascii="Times New Roman" w:hAnsi="Times New Roman" w:cs="Times New Roman"/>
          <w:sz w:val="24"/>
          <w:szCs w:val="24"/>
        </w:rPr>
        <w:t>Usage</w:t>
      </w:r>
    </w:p>
    <w:p w14:paraId="19B95CA3" w14:textId="7723A26B" w:rsidR="00CB5E57" w:rsidRPr="00CB5E57" w:rsidRDefault="00000000" w:rsidP="00CB5E57">
      <w:pPr>
        <w:pStyle w:val="ListParagraph"/>
        <w:numPr>
          <w:ilvl w:val="0"/>
          <w:numId w:val="13"/>
        </w:numPr>
        <w:rPr>
          <w:rFonts w:ascii="Times New Roman" w:hAnsi="Times New Roman" w:cs="Times New Roman"/>
          <w:sz w:val="24"/>
          <w:szCs w:val="24"/>
        </w:rPr>
      </w:pPr>
      <w:r w:rsidRPr="00CB5E57">
        <w:rPr>
          <w:rFonts w:ascii="Times New Roman" w:hAnsi="Times New Roman" w:cs="Times New Roman"/>
          <w:sz w:val="24"/>
          <w:szCs w:val="24"/>
        </w:rPr>
        <w:t>Search Weather by City: Enter a city name to view current weather conditions and a 5day forecast.</w:t>
      </w:r>
    </w:p>
    <w:p w14:paraId="2034A3B9" w14:textId="77777777" w:rsidR="00CB5E57" w:rsidRDefault="00000000" w:rsidP="00CB5E57">
      <w:pPr>
        <w:ind w:left="360"/>
        <w:rPr>
          <w:rFonts w:ascii="Times New Roman" w:hAnsi="Times New Roman" w:cs="Times New Roman"/>
          <w:sz w:val="24"/>
          <w:szCs w:val="24"/>
        </w:rPr>
      </w:pPr>
      <w:r w:rsidRPr="00CB5E57">
        <w:rPr>
          <w:rFonts w:ascii="Times New Roman" w:hAnsi="Times New Roman" w:cs="Times New Roman"/>
          <w:sz w:val="24"/>
          <w:szCs w:val="24"/>
        </w:rPr>
        <w:br/>
        <w:t>2. Search by Latitude and Longitude: Provide coordinates to fetch weather data for a specific location.</w:t>
      </w:r>
    </w:p>
    <w:p w14:paraId="3CA8B550" w14:textId="77777777" w:rsidR="00CB5E57" w:rsidRDefault="00000000" w:rsidP="00CB5E57">
      <w:pPr>
        <w:ind w:left="360"/>
        <w:rPr>
          <w:rFonts w:ascii="Times New Roman" w:hAnsi="Times New Roman" w:cs="Times New Roman"/>
          <w:sz w:val="24"/>
          <w:szCs w:val="24"/>
        </w:rPr>
      </w:pPr>
      <w:r w:rsidRPr="00CB5E57">
        <w:rPr>
          <w:rFonts w:ascii="Times New Roman" w:hAnsi="Times New Roman" w:cs="Times New Roman"/>
          <w:sz w:val="24"/>
          <w:szCs w:val="24"/>
        </w:rPr>
        <w:br/>
        <w:t>3. Interactive Charts: Explore the temperature trends using bar, line, and doughnut charts.</w:t>
      </w:r>
    </w:p>
    <w:p w14:paraId="5D7A7A4B" w14:textId="77777777" w:rsidR="00CB5E57" w:rsidRDefault="00000000" w:rsidP="00CB5E57">
      <w:pPr>
        <w:ind w:left="360"/>
        <w:rPr>
          <w:rFonts w:ascii="Times New Roman" w:hAnsi="Times New Roman" w:cs="Times New Roman"/>
          <w:sz w:val="24"/>
          <w:szCs w:val="24"/>
        </w:rPr>
      </w:pPr>
      <w:r w:rsidRPr="00CB5E57">
        <w:rPr>
          <w:rFonts w:ascii="Times New Roman" w:hAnsi="Times New Roman" w:cs="Times New Roman"/>
          <w:sz w:val="24"/>
          <w:szCs w:val="24"/>
        </w:rPr>
        <w:br/>
        <w:t>4. Sort and Filter Data: Sort the weather data by temperature or filter out rainy days.</w:t>
      </w:r>
    </w:p>
    <w:p w14:paraId="050DB8EA" w14:textId="2F40A158" w:rsidR="00012D8B" w:rsidRPr="00CB5E57" w:rsidRDefault="00000000" w:rsidP="00CB5E57">
      <w:pPr>
        <w:ind w:left="360"/>
        <w:rPr>
          <w:rFonts w:ascii="Times New Roman" w:hAnsi="Times New Roman" w:cs="Times New Roman"/>
          <w:sz w:val="24"/>
          <w:szCs w:val="24"/>
        </w:rPr>
      </w:pPr>
      <w:r w:rsidRPr="00CB5E57">
        <w:rPr>
          <w:rFonts w:ascii="Times New Roman" w:hAnsi="Times New Roman" w:cs="Times New Roman"/>
          <w:sz w:val="24"/>
          <w:szCs w:val="24"/>
        </w:rPr>
        <w:br/>
        <w:t>5. Chatbot Interaction: Use the chatbot to ask questions about the weather in different cities.</w:t>
      </w:r>
    </w:p>
    <w:p w14:paraId="7A7B8FBE" w14:textId="77777777" w:rsidR="00012D8B" w:rsidRPr="00CB5E57" w:rsidRDefault="00000000">
      <w:pPr>
        <w:pStyle w:val="Heading2"/>
        <w:rPr>
          <w:rFonts w:ascii="Times New Roman" w:hAnsi="Times New Roman" w:cs="Times New Roman"/>
          <w:sz w:val="24"/>
          <w:szCs w:val="24"/>
        </w:rPr>
      </w:pPr>
      <w:r w:rsidRPr="00CB5E57">
        <w:rPr>
          <w:rFonts w:ascii="Times New Roman" w:hAnsi="Times New Roman" w:cs="Times New Roman"/>
          <w:sz w:val="24"/>
          <w:szCs w:val="24"/>
        </w:rPr>
        <w:t>Tech Stack</w:t>
      </w:r>
    </w:p>
    <w:p w14:paraId="665EE7A0" w14:textId="6BDD4F3A" w:rsidR="00012D8B" w:rsidRPr="00CB5E57" w:rsidRDefault="00000000">
      <w:pPr>
        <w:rPr>
          <w:rFonts w:ascii="Times New Roman" w:hAnsi="Times New Roman" w:cs="Times New Roman"/>
          <w:sz w:val="24"/>
          <w:szCs w:val="24"/>
        </w:rPr>
      </w:pPr>
      <w:r w:rsidRPr="00CB5E57">
        <w:rPr>
          <w:rFonts w:ascii="Times New Roman" w:hAnsi="Times New Roman" w:cs="Times New Roman"/>
          <w:sz w:val="24"/>
          <w:szCs w:val="24"/>
        </w:rPr>
        <w:t xml:space="preserve"> HTML5: Structure and semantic layout.</w:t>
      </w:r>
      <w:r w:rsidRPr="00CB5E57">
        <w:rPr>
          <w:rFonts w:ascii="Times New Roman" w:hAnsi="Times New Roman" w:cs="Times New Roman"/>
          <w:sz w:val="24"/>
          <w:szCs w:val="24"/>
        </w:rPr>
        <w:br/>
        <w:t xml:space="preserve"> CSS3: Styling and responsive design.</w:t>
      </w:r>
      <w:r w:rsidRPr="00CB5E57">
        <w:rPr>
          <w:rFonts w:ascii="Times New Roman" w:hAnsi="Times New Roman" w:cs="Times New Roman"/>
          <w:sz w:val="24"/>
          <w:szCs w:val="24"/>
        </w:rPr>
        <w:br/>
        <w:t xml:space="preserve"> JavaScript: Functionality and interaction logic.</w:t>
      </w:r>
      <w:r w:rsidRPr="00CB5E57">
        <w:rPr>
          <w:rFonts w:ascii="Times New Roman" w:hAnsi="Times New Roman" w:cs="Times New Roman"/>
          <w:sz w:val="24"/>
          <w:szCs w:val="24"/>
        </w:rPr>
        <w:br/>
        <w:t xml:space="preserve"> Chart.js: Data visualization and chart rendering.</w:t>
      </w:r>
      <w:r w:rsidRPr="00CB5E57">
        <w:rPr>
          <w:rFonts w:ascii="Times New Roman" w:hAnsi="Times New Roman" w:cs="Times New Roman"/>
          <w:sz w:val="24"/>
          <w:szCs w:val="24"/>
        </w:rPr>
        <w:br/>
        <w:t xml:space="preserve"> </w:t>
      </w:r>
      <w:r w:rsidR="00CB5E57" w:rsidRPr="00CB5E57">
        <w:rPr>
          <w:rFonts w:ascii="Times New Roman" w:hAnsi="Times New Roman" w:cs="Times New Roman"/>
          <w:sz w:val="24"/>
          <w:szCs w:val="24"/>
        </w:rPr>
        <w:t>Open Weather</w:t>
      </w:r>
      <w:r w:rsidRPr="00CB5E57">
        <w:rPr>
          <w:rFonts w:ascii="Times New Roman" w:hAnsi="Times New Roman" w:cs="Times New Roman"/>
          <w:sz w:val="24"/>
          <w:szCs w:val="24"/>
        </w:rPr>
        <w:t xml:space="preserve"> API: Weather data source.</w:t>
      </w:r>
    </w:p>
    <w:sectPr w:rsidR="00012D8B" w:rsidRPr="00CB5E57" w:rsidSect="00034616">
      <w:headerReference w:type="default" r:id="rId7"/>
      <w:footerReference w:type="default" r:id="rI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3517D" w14:textId="77777777" w:rsidR="00CB5E57" w:rsidRDefault="00CB5E57">
    <w:pPr>
      <w:pBdr>
        <w:top w:val="nil"/>
        <w:left w:val="nil"/>
        <w:bottom w:val="nil"/>
        <w:right w:val="nil"/>
        <w:between w:val="nil"/>
      </w:pBdr>
      <w:tabs>
        <w:tab w:val="center" w:pos="4513"/>
        <w:tab w:val="right" w:pos="9026"/>
      </w:tabs>
      <w:spacing w:after="0" w:line="240" w:lineRule="auto"/>
      <w:jc w:val="right"/>
      <w:rPr>
        <w:color w:val="000000"/>
      </w:rPr>
    </w:pPr>
  </w:p>
  <w:p w14:paraId="5449E986" w14:textId="77777777" w:rsidR="00CB5E57" w:rsidRDefault="00CB5E57">
    <w:pPr>
      <w:pBdr>
        <w:top w:val="nil"/>
        <w:left w:val="nil"/>
        <w:bottom w:val="nil"/>
        <w:right w:val="nil"/>
        <w:between w:val="nil"/>
      </w:pBdr>
      <w:tabs>
        <w:tab w:val="center" w:pos="4513"/>
        <w:tab w:val="right" w:pos="9026"/>
      </w:tabs>
      <w:spacing w:after="0" w:line="240" w:lineRule="auto"/>
      <w:jc w:val="right"/>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FF662" w14:textId="77777777" w:rsidR="00CB5E57" w:rsidRDefault="00CB5E57">
    <w:pPr>
      <w:pBdr>
        <w:top w:val="nil"/>
        <w:left w:val="nil"/>
        <w:bottom w:val="nil"/>
        <w:right w:val="nil"/>
        <w:between w:val="nil"/>
      </w:pBdr>
      <w:tabs>
        <w:tab w:val="center" w:pos="4513"/>
        <w:tab w:val="right" w:pos="9026"/>
      </w:tabs>
      <w:spacing w:after="0" w:line="240" w:lineRule="auto"/>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481C61"/>
    <w:multiLevelType w:val="hybridMultilevel"/>
    <w:tmpl w:val="916A19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44D9758A"/>
    <w:multiLevelType w:val="hybridMultilevel"/>
    <w:tmpl w:val="D902A41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7D57B9B"/>
    <w:multiLevelType w:val="hybridMultilevel"/>
    <w:tmpl w:val="AE72BE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9B20221"/>
    <w:multiLevelType w:val="hybridMultilevel"/>
    <w:tmpl w:val="31E2FF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36845323">
    <w:abstractNumId w:val="8"/>
  </w:num>
  <w:num w:numId="2" w16cid:durableId="794064639">
    <w:abstractNumId w:val="6"/>
  </w:num>
  <w:num w:numId="3" w16cid:durableId="138423890">
    <w:abstractNumId w:val="5"/>
  </w:num>
  <w:num w:numId="4" w16cid:durableId="1724327539">
    <w:abstractNumId w:val="4"/>
  </w:num>
  <w:num w:numId="5" w16cid:durableId="120729408">
    <w:abstractNumId w:val="7"/>
  </w:num>
  <w:num w:numId="6" w16cid:durableId="694885795">
    <w:abstractNumId w:val="3"/>
  </w:num>
  <w:num w:numId="7" w16cid:durableId="1289049221">
    <w:abstractNumId w:val="2"/>
  </w:num>
  <w:num w:numId="8" w16cid:durableId="1156993189">
    <w:abstractNumId w:val="1"/>
  </w:num>
  <w:num w:numId="9" w16cid:durableId="938412888">
    <w:abstractNumId w:val="0"/>
  </w:num>
  <w:num w:numId="10" w16cid:durableId="525025943">
    <w:abstractNumId w:val="10"/>
  </w:num>
  <w:num w:numId="11" w16cid:durableId="1725568151">
    <w:abstractNumId w:val="12"/>
  </w:num>
  <w:num w:numId="12" w16cid:durableId="870530540">
    <w:abstractNumId w:val="11"/>
  </w:num>
  <w:num w:numId="13" w16cid:durableId="2721748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2D8B"/>
    <w:rsid w:val="00034616"/>
    <w:rsid w:val="0006063C"/>
    <w:rsid w:val="0015074B"/>
    <w:rsid w:val="0029639D"/>
    <w:rsid w:val="00326F90"/>
    <w:rsid w:val="004630F1"/>
    <w:rsid w:val="007B260E"/>
    <w:rsid w:val="00AA1D8D"/>
    <w:rsid w:val="00B47730"/>
    <w:rsid w:val="00CB0664"/>
    <w:rsid w:val="00CB5E57"/>
    <w:rsid w:val="00E023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CDF99"/>
  <w14:defaultImageDpi w14:val="300"/>
  <w15:docId w15:val="{1290657F-DBE3-455F-B3FF-C694AA405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rehabimtiaz092@gmail.com</cp:lastModifiedBy>
  <cp:revision>2</cp:revision>
  <dcterms:created xsi:type="dcterms:W3CDTF">2024-10-20T10:11:00Z</dcterms:created>
  <dcterms:modified xsi:type="dcterms:W3CDTF">2024-10-20T10:11:00Z</dcterms:modified>
  <cp:category/>
</cp:coreProperties>
</file>